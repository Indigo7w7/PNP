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Constancia de Buen Trato</w:t>
      </w:r>
    </w:p>
    <w:p>
      <w:r>
        <w:t>El ciudadano DETENIDO que suscribe la presente, deja constancia de haber recibido buen trato físico y psicológico, por parte del personal Policial interviniente.</w:t>
      </w:r>
    </w:p>
    <w:p>
      <w:r>
        <w:t>Se garantiza que todo el procedimiento de detención y permanencia ha sido realizado con dignidad y respeto irrestricto a los Derechos Humanos.</w:t>
      </w:r>
    </w:p>
    <w:p>
      <w:r>
        <w:t>--- Siendo las [Hora] horas del día [Día], se da por concluida la presente, firmado a continuación los participantes.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