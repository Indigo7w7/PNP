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Acta de Detención</w:t>
      </w:r>
    </w:p>
    <w:p>
      <w:r>
        <w:t>--- En la ciudad de [Ciudad], Distrito de [Distrito], siendo las [Hora] horas, del día [Día] del mes [Mes] de 2023, presentes en [Lugar]</w:t>
      </w:r>
    </w:p>
    <w:p>
      <w:r>
        <w:t>el instructor PNP [Nombre del Instructor], El Detenido [Nombre del Detenido], se procede a redactar la presente Acta de Detención con el siguiente detalle:</w:t>
      </w:r>
    </w:p>
    <w:p>
      <w:r>
        <w:t>Motivo de la detención: [Descripción breve del hecho por el cual se detiene]</w:t>
      </w:r>
    </w:p>
    <w:p>
      <w:r>
        <w:t>Se le hizo de conocimiento los derechos que le asisten en su calidad de Detenido según el Código Procesal Penal.</w:t>
      </w:r>
    </w:p>
    <w:p>
      <w:r>
        <w:t>--- Siendo las [Hora] horas del día [Día], se da por concluida la presente, firmado a continuación los participantes.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