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Intervención Policial</w:t>
      </w:r>
    </w:p>
    <w:p>
      <w:r>
        <w:t>--- En la ciudad de [Ciudad], Distrito de [Distrito], siendo las [Hora] horas, del día [Día] del mes [Mes] de 2023, presentes en [Lugar]</w:t>
      </w:r>
    </w:p>
    <w:p>
      <w:r>
        <w:t>el instructor PNP [Nombre del Instructor], en compañía de [Acompañantes] se procede a redactar la presente Acta de Intervención Policial con el siguiente detalle:</w:t>
      </w:r>
    </w:p>
    <w:p>
      <w:r>
        <w:t>Circunstancias precedentes: [Describir]</w:t>
      </w:r>
    </w:p>
    <w:p>
      <w:r>
        <w:t>Circunstancias concomitantes: [Describir]</w:t>
      </w:r>
    </w:p>
    <w:p>
      <w:r>
        <w:t>Circunstancias posteriores: [Describir]</w:t>
      </w:r>
    </w:p>
    <w:p>
      <w:r>
        <w:t>Se pone a disposición de la Comisaría más cercana en calidad de DETENIDO.</w:t>
      </w:r>
    </w:p>
    <w:p>
      <w:r>
        <w:t>--- Siendo las [Hora] horas del día [Día], se da por concluida la presente, firmado a continuación los participantes.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